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96</w:t>
      </w:r>
    </w:p>
    <w:p>
      <w:r>
        <w:t>Question 1: What is the most common import method used in the twitter database? Return it under the column 'method'.</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On an average, how many followers are there for a user? Return the count as avg_followers_per_user.</w:t>
      </w:r>
    </w:p>
    <w:p>
      <w:r>
        <w:t xml:space="preserve">Enter answer query as text: </w:t>
      </w:r>
    </w:p>
    <w:p>
      <w:r>
        <w:t xml:space="preserve">Screenshot of query output: </w:t>
      </w:r>
    </w:p>
    <w:p>
      <w:r>
        <w:t>Question 4: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5: Find the top 3 most favourited links. Return the url as 'url' and favourites as 'favourites' by descending order of favourites.</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What is the node similarity score of tweet nodes having a degree equal to or greater than 8 based on its 'TAGS' relationship .</w:t>
      </w:r>
    </w:p>
    <w:p>
      <w:r>
        <w:t xml:space="preserve">Enter answer query as text: </w:t>
      </w:r>
    </w:p>
    <w:p>
      <w:r>
        <w:t xml:space="preserve">Screenshot of query output: </w:t>
      </w:r>
    </w:p>
    <w:p>
      <w:r>
        <w:t>Question 8: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9: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