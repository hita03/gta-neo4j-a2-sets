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92</w:t>
      </w:r>
    </w:p>
    <w:p>
      <w:r>
        <w:t>Question 1: Return the number of tweets that have a score of 0.75, based on closeness centrality, through the RETWEETED and REPLY_TO relationships. Return the number of tweets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On an average, how many followers are there for a user? Return the count as avg_followers_per_user.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most influential user based on eign vector centrality, considering 'FOLLOWS' relationship, return user's name as 'user_name' and user's centrality value as 'centrality_score'.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What is the minimum node similarity score of tweets based on its 'TAGS'.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