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87</w:t>
      </w:r>
    </w:p>
    <w:p>
      <w:r>
        <w:t>Question 1: How many users have more than 1 million followers? Return the count as 'c'.</w:t>
      </w:r>
    </w:p>
    <w:p>
      <w:r>
        <w:t xml:space="preserve">Enter answer query as text: </w:t>
      </w:r>
    </w:p>
    <w:p>
      <w:r>
        <w:t xml:space="preserve">Screenshot of query output: </w:t>
      </w:r>
    </w:p>
    <w:p>
      <w:r>
        <w:t>Question 2: How many users have more than average/mean number of followers. Return the count as 'count'.</w:t>
      </w:r>
    </w:p>
    <w:p>
      <w:r>
        <w:t xml:space="preserve">Enter answer query as text: </w:t>
      </w:r>
    </w:p>
    <w:p>
      <w:r>
        <w:t xml:space="preserve">Screenshot of query output: </w:t>
      </w:r>
    </w:p>
    <w:p>
      <w:r>
        <w:t>Question 3: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4: How many users have 1 follower? Return the count as user_count.</w:t>
      </w:r>
    </w:p>
    <w:p>
      <w:r>
        <w:t xml:space="preserve">Enter answer query as text: </w:t>
      </w:r>
    </w:p>
    <w:p>
      <w:r>
        <w:t xml:space="preserve">Screenshot of query output: </w:t>
      </w:r>
    </w:p>
    <w:p>
      <w:r>
        <w:t>Question 5: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6: List the distinct hashtags, as the column name 'tag', for the tweet containing the text 'scala'.</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