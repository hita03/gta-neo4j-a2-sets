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91</w:t>
      </w:r>
    </w:p>
    <w:p>
      <w:r>
        <w:t>Question 1: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How many users have non zero followers? Return the count as 'user_count'.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What is the minimum node similarity score of tweets based on its 'TAGS'.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How many users have zero or undefined followers?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