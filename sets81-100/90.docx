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90</w:t>
      </w:r>
    </w:p>
    <w:p>
      <w:r>
        <w:t>Question 1: What is the most common import method used in the twitter database? Return it under the column 'method'.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non zero followers? Return the count as 'user_count'.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5 most influential tweets in terms of eign vector centrality by considering the REPLY_TO and RETWEETS relationships, return tweet id as 'tid' and tweet's centrality value as 'centrality'.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