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93</w:t>
      </w:r>
    </w:p>
    <w:p>
      <w:r>
        <w:t>Question 1: Find the top 10 trending hashtags across all users. Return the hashtag names under 'hname' and it's count as 'no_of_tweets'.</w:t>
      </w:r>
    </w:p>
    <w:p>
      <w:r>
        <w:t xml:space="preserve">Enter answer query as text: </w:t>
      </w:r>
    </w:p>
    <w:p>
      <w:r>
        <w:t xml:space="preserve">Screenshot of query output: </w:t>
      </w:r>
    </w:p>
    <w:p>
      <w:r>
        <w:t>Question 2: How many users have more than 1 million followers? Return the count as 'c'.</w:t>
      </w:r>
    </w:p>
    <w:p>
      <w:r>
        <w:t xml:space="preserve">Enter answer query as text: </w:t>
      </w:r>
    </w:p>
    <w:p>
      <w:r>
        <w:t xml:space="preserve">Screenshot of query output: </w:t>
      </w:r>
    </w:p>
    <w:p>
      <w:r>
        <w:t>Question 3: Find the user with the maximum followers using FOLLOWS relationship, return the user name as  'user_name' along with his follower count as 'no_of_followers'.</w:t>
      </w:r>
    </w:p>
    <w:p>
      <w:r>
        <w:t xml:space="preserve">Enter answer query as text: </w:t>
      </w:r>
    </w:p>
    <w:p>
      <w:r>
        <w:t xml:space="preserve">Screenshot of query output: </w:t>
      </w:r>
    </w:p>
    <w:p>
      <w:r>
        <w:t>Question 4: Find the top 3 most favourited links. Return the url as 'url' and favourites as 'favourites' by descending order of favourites.</w:t>
      </w:r>
    </w:p>
    <w:p>
      <w:r>
        <w:t xml:space="preserve">Enter answer query as text: </w:t>
      </w:r>
    </w:p>
    <w:p>
      <w:r>
        <w:t xml:space="preserve">Screenshot of query output: </w:t>
      </w:r>
    </w:p>
    <w:p>
      <w:r>
        <w:t>Question 5: What is the minimum node similarity score of tweets based on its 'TAGS'. Return the value as 'similarity'.</w:t>
      </w:r>
    </w:p>
    <w:p>
      <w:r>
        <w:t xml:space="preserve">Enter answer query as text: </w:t>
      </w:r>
    </w:p>
    <w:p>
      <w:r>
        <w:t xml:space="preserve">Screenshot of query output: </w:t>
      </w:r>
    </w:p>
    <w:p>
      <w:r>
        <w:t>Question 6: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7: Identify a user who has a significant influence on the network based on their CONTAINS FOLLOWS, and POSTS relationship, and return the user's name and PageRank score. Return the user name as 'InfluentialUser' and his score as 'PageRank'.</w:t>
      </w:r>
    </w:p>
    <w:p>
      <w:r>
        <w:t xml:space="preserve">Enter answer query as text: </w:t>
      </w:r>
    </w:p>
    <w:p>
      <w:r>
        <w:t xml:space="preserve">Screenshot of query output: </w:t>
      </w:r>
    </w:p>
    <w:p>
      <w:r>
        <w:t>Question 8: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9: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10: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