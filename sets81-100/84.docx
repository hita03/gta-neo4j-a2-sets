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84</w:t>
      </w:r>
    </w:p>
    <w:p>
      <w:r>
        <w:t>Question 1: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2: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3: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4: Find the top 3 most favourited links. Return the url as 'url' and favourites as 'favourites' by descending order of favourites.</w:t>
      </w:r>
    </w:p>
    <w:p>
      <w:r>
        <w:t xml:space="preserve">Enter answer query as text: </w:t>
      </w:r>
    </w:p>
    <w:p>
      <w:r>
        <w:t xml:space="preserve">Screenshot of query output: </w:t>
      </w:r>
    </w:p>
    <w:p>
      <w:r>
        <w:t>Question 5: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6: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p>
      <w:r>
        <w:t>Question 7: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8: What is the node similarity score of tweet nodes having a degree equal to or greater than 8 based on its 'TAGS' relationship .</w:t>
      </w:r>
    </w:p>
    <w:p>
      <w:r>
        <w:t xml:space="preserve">Enter answer query as text: </w:t>
      </w:r>
    </w:p>
    <w:p>
      <w:r>
        <w:t xml:space="preserve">Screenshot of query output: </w:t>
      </w:r>
    </w:p>
    <w:p>
      <w:r>
        <w:t>Question 9: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10: List the tag that co-occurs with the tag name 'automotive',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