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61</w:t>
      </w:r>
    </w:p>
    <w:p>
      <w:r>
        <w:t>Question 1: Find the top 10 trending hashtags across all users. Return the hashtag names under 'hname' and it's count as 'no_of_tweets'.</w:t>
      </w:r>
    </w:p>
    <w:p>
      <w:r>
        <w:t xml:space="preserve">Enter answer query as text: </w:t>
      </w:r>
    </w:p>
    <w:p>
      <w:r>
        <w:t xml:space="preserve">Screenshot of query output: </w:t>
      </w:r>
    </w:p>
    <w:p>
      <w:r>
        <w:t>Question 2: What is the most common import method used in the twitter database? Return it under the column 'method'.</w:t>
      </w:r>
    </w:p>
    <w:p>
      <w:r>
        <w:t xml:space="preserve">Enter answer query as text: </w:t>
      </w:r>
    </w:p>
    <w:p>
      <w:r>
        <w:t xml:space="preserve">Screenshot of query output: </w:t>
      </w:r>
    </w:p>
    <w:p>
      <w:r>
        <w:t>Question 3: How many users have zero or undefined followers? Return the count as 'count'.</w:t>
      </w:r>
    </w:p>
    <w:p>
      <w:r>
        <w:t xml:space="preserve">Enter answer query as text: </w:t>
      </w:r>
    </w:p>
    <w:p>
      <w:r>
        <w:t xml:space="preserve">Screenshot of query output: </w:t>
      </w:r>
    </w:p>
    <w:p>
      <w:r>
        <w:t>Question 4: What is the minimum node similarity score of tweets based on its 'TAGS'. Return the value as 'similarity'.</w:t>
      </w:r>
    </w:p>
    <w:p>
      <w:r>
        <w:t xml:space="preserve">Enter answer query as text: </w:t>
      </w:r>
    </w:p>
    <w:p>
      <w:r>
        <w:t xml:space="preserve">Screenshot of query output: </w:t>
      </w:r>
    </w:p>
    <w:p>
      <w:r>
        <w:t>Question 5: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Provide the names of 5 users alphabetically of a strongly connected component of size 5, based on 'FOLLOWS' relationship.</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