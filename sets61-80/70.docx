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Twitter Set 70</w:t>
      </w:r>
    </w:p>
    <w:p>
      <w:r>
        <w:t>Question 1: How many users have more than average/mean number of followers. Return the count as 'count'.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Find the top 10 trending hashtags across all users. Return the hashtag names under 'hname' and it's count as 'no_of_tweets'.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How many users have more than 1 million followers? Return the count as 'c'.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On an average, how many followers are there for a user? Return the count as avg_followers_per_user.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Find the number of weakly connected components in the given database based on the 'RETWEETS' relationship between tweets. Return the number as 'componentCount'.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Find the 5 most influential tweets in terms of eign vector centrality by considering the REPLY_TO and RETWEETS relationships, return tweet id as 'tid' and tweet's centrality value as 'centrality'.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List the tag that co-occurs with the tag name 'automotive', and has the highest frequency(the number of questions it co-occurs with) Return the tag name as 'tag_name', frequency as 'freq'.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Identify a tweet that has propagated widely through the network, connecting with a diverse set of users and hashtags through MENTIONS, RETWEETS and TAGS. (Hint: the tweet will have the highest number of incoming edges of MENTIONS, RETWEETS and TAGS). Return the tweet id as 'ViralTweet'.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Identify the most influential user(s) on Twitter (extent of how influential a user is, is directly proportional to how many tweets they post,'POSTS', and how many hashtags the tweets contain,'TAGS'). Return the user name as userName.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List the distinct hashtags, as the column name 'tag', for the tweet containing the text 'java'.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