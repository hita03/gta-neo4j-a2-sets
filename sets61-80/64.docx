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Twitter Set 64</w:t>
      </w:r>
    </w:p>
    <w:p>
      <w:r>
        <w:t>Question 1: List the the user(s) with 5 tweets (Twitter posts), ordered alphabetically by username. Return the user names under 'userName'.</w:t>
      </w:r>
    </w:p>
    <w:p>
      <w:r>
        <w:t xml:space="preserve">Enter answer query as text: </w:t>
      </w:r>
    </w:p>
    <w:p>
      <w:r>
        <w:t xml:space="preserve">Screenshot of query output: </w:t>
      </w:r>
    </w:p>
    <w:p>
      <w:r>
        <w:t>Question 2: How many users have more than average/mean number of followers. Return the count as 'count'.</w:t>
      </w:r>
    </w:p>
    <w:p>
      <w:r>
        <w:t xml:space="preserve">Enter answer query as text: </w:t>
      </w:r>
    </w:p>
    <w:p>
      <w:r>
        <w:t xml:space="preserve">Screenshot of query output: </w:t>
      </w:r>
    </w:p>
    <w:p>
      <w:r>
        <w:t>Question 3: How many users have non zero followers? Return the count as 'user_count'.</w:t>
      </w:r>
    </w:p>
    <w:p>
      <w:r>
        <w:t xml:space="preserve">Enter answer query as text: </w:t>
      </w:r>
    </w:p>
    <w:p>
      <w:r>
        <w:t xml:space="preserve">Screenshot of query output: </w:t>
      </w:r>
    </w:p>
    <w:p>
      <w:r>
        <w:t>Question 4: List the user who follows maximum number of other users, return the user's name as 'user_name' and his following count as 'following'.</w:t>
      </w:r>
    </w:p>
    <w:p>
      <w:r>
        <w:t xml:space="preserve">Enter answer query as text: </w:t>
      </w:r>
    </w:p>
    <w:p>
      <w:r>
        <w:t xml:space="preserve">Screenshot of query output: </w:t>
      </w:r>
    </w:p>
    <w:p>
      <w:r>
        <w:t>Question 5: On an average, how many followers are there for a user? Return the count as avg_followers_per_user.</w:t>
      </w:r>
    </w:p>
    <w:p>
      <w:r>
        <w:t xml:space="preserve">Enter answer query as text: </w:t>
      </w:r>
    </w:p>
    <w:p>
      <w:r>
        <w:t xml:space="preserve">Screenshot of query output: </w:t>
      </w:r>
    </w:p>
    <w:p>
      <w:r>
        <w:t>Question 6: Find the diameter of the subgraph where the relationship considered is : User- [Posts] -&gt; Tweet -[Tags]-&gt;Hashtag. Return the diameter under the column name 'diameter'.</w:t>
      </w:r>
    </w:p>
    <w:p>
      <w:r>
        <w:t xml:space="preserve">Enter answer query as text: </w:t>
      </w:r>
    </w:p>
    <w:p>
      <w:r>
        <w:t xml:space="preserve">Screenshot of query output: </w:t>
      </w:r>
    </w:p>
    <w:p>
      <w:r>
        <w:t>Question 7: Provide the names of 5 users alphabetically of a strongly connected component of size 5, based on 'FOLLOWS' relationship.</w:t>
      </w:r>
    </w:p>
    <w:p>
      <w:r>
        <w:t xml:space="preserve">Enter answer query as text: </w:t>
      </w:r>
    </w:p>
    <w:p>
      <w:r>
        <w:t xml:space="preserve">Screenshot of query output: </w:t>
      </w:r>
    </w:p>
    <w:p>
      <w:r>
        <w:t>Question 8: Name a user who doesn't follow anyone who follows him/her or is not followed by anyone who he/she follows and belongs to the location 'Jezero Crater, Mars'. Return the user name as 'UserName', component id as 'ComponentId', location as 'Location'.</w:t>
      </w:r>
    </w:p>
    <w:p>
      <w:r>
        <w:t xml:space="preserve">Enter answer query as text: </w:t>
      </w:r>
    </w:p>
    <w:p>
      <w:r>
        <w:t xml:space="preserve">Screenshot of query output: </w:t>
      </w:r>
    </w:p>
    <w:p>
      <w:r>
        <w:t>Question 9: Find the number of strongly connected components in the given database, the number of users of a minimum-sized component and the number of users in a maximum-sized component based on the 'FOLLOWS' relationship between users. There are multiple strongly connected components in the database. Return the number as 'setCount', users in minimum component as 'minSetSize', and users in maximum component as 'maxSetSize'.</w:t>
      </w:r>
    </w:p>
    <w:p>
      <w:r>
        <w:t xml:space="preserve">Enter answer query as text: </w:t>
      </w:r>
    </w:p>
    <w:p>
      <w:r>
        <w:t xml:space="preserve">Screenshot of query output: </w:t>
      </w:r>
    </w:p>
    <w:p>
      <w:r>
        <w:t>Question 10: List the distinct hashtags, as the column name 'tag', for the tweet containing the text 'java'.</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