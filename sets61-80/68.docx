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68</w:t>
      </w:r>
    </w:p>
    <w:p>
      <w:r>
        <w:t>Question 1: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2: Identify the most influential user(s) on Twitter (extent of how influential a user is, is directly proportional to how many tweets they post). Return the user name as 'userName' and number of tweets as 'numberOfTweets'</w:t>
      </w:r>
    </w:p>
    <w:p>
      <w:r>
        <w:t xml:space="preserve">Enter answer query as text: </w:t>
      </w:r>
    </w:p>
    <w:p>
      <w:r>
        <w:t xml:space="preserve">Screenshot of query output: </w:t>
      </w:r>
    </w:p>
    <w:p>
      <w:r>
        <w:t>Question 3: Find the most influential user based on eign vector centrality, considering 'FOLLOWS' relationship, return user's name as 'user_name' and user's centrality value as 'centrality_score'.</w:t>
      </w:r>
    </w:p>
    <w:p>
      <w:r>
        <w:t xml:space="preserve">Enter answer query as text: </w:t>
      </w:r>
    </w:p>
    <w:p>
      <w:r>
        <w:t xml:space="preserve">Screenshot of query output: </w:t>
      </w:r>
    </w:p>
    <w:p>
      <w:r>
        <w:t>Question 4: What is the eigen vector centrality value of the node labeled 'Me' considering it's FOLLOWS and MENTIONS relationship? Return the value as 'score'.</w:t>
      </w:r>
    </w:p>
    <w:p>
      <w:r>
        <w:t xml:space="preserve">Enter answer query as text: </w:t>
      </w:r>
    </w:p>
    <w:p>
      <w:r>
        <w:t xml:space="preserve">Screenshot of query output: </w:t>
      </w:r>
    </w:p>
    <w:p>
      <w:r>
        <w:t>Question 5: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6: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p>
      <w:r>
        <w:t>Question 7: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8: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9: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p>
      <w:r>
        <w:t>Question 10: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