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74</w:t>
      </w:r>
    </w:p>
    <w:p>
      <w:r>
        <w:t>Question 1: How many users have non zero followers? Return the count as 'user_count'.</w:t>
      </w:r>
    </w:p>
    <w:p>
      <w:r>
        <w:t xml:space="preserve">Enter answer query as text: </w:t>
      </w:r>
    </w:p>
    <w:p>
      <w:r>
        <w:t xml:space="preserve">Screenshot of query output: </w:t>
      </w:r>
    </w:p>
    <w:p>
      <w:r>
        <w:t>Question 2: Return the number of tweets that have a score of 0.75, based on closeness centrality, through the RETWEETED and REPLY_TO relationships. Return the number of tweets as 'count'.</w:t>
      </w:r>
    </w:p>
    <w:p>
      <w:r>
        <w:t xml:space="preserve">Enter answer query as text: </w:t>
      </w:r>
    </w:p>
    <w:p>
      <w:r>
        <w:t xml:space="preserve">Screenshot of query output: </w:t>
      </w:r>
    </w:p>
    <w:p>
      <w:r>
        <w:t>Question 3: Find the top 10 trending hashtags across all users. Return the hashtag names under 'hname' and it's count as 'no_of_tweets'.</w:t>
      </w:r>
    </w:p>
    <w:p>
      <w:r>
        <w:t xml:space="preserve">Enter answer query as text: </w:t>
      </w:r>
    </w:p>
    <w:p>
      <w:r>
        <w:t xml:space="preserve">Screenshot of query output: </w:t>
      </w:r>
    </w:p>
    <w:p>
      <w:r>
        <w:t>Question 4: Find the top 5 hashtags for user whose label is 'Me'. Return the hashtag names under 'hname' and it's count as 'count'.</w:t>
      </w:r>
    </w:p>
    <w:p>
      <w:r>
        <w:t xml:space="preserve">Enter answer query as text: </w:t>
      </w:r>
    </w:p>
    <w:p>
      <w:r>
        <w:t xml:space="preserve">Screenshot of query output: </w:t>
      </w:r>
    </w:p>
    <w:p>
      <w:r>
        <w:t>Question 5: How many users have 1 follower? Return the count as user_count.</w:t>
      </w:r>
    </w:p>
    <w:p>
      <w:r>
        <w:t xml:space="preserve">Enter answer query as text: </w:t>
      </w:r>
    </w:p>
    <w:p>
      <w:r>
        <w:t xml:space="preserve">Screenshot of query output: </w:t>
      </w:r>
    </w:p>
    <w:p>
      <w:r>
        <w:t>Question 6: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7: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8: List the distinct hashtags, as the column name 'tag', for the tweet containing the text 'java'.</w:t>
      </w:r>
    </w:p>
    <w:p>
      <w:r>
        <w:t xml:space="preserve">Enter answer query as text: </w:t>
      </w:r>
    </w:p>
    <w:p>
      <w:r>
        <w:t xml:space="preserve">Screenshot of query output: </w:t>
      </w:r>
    </w:p>
    <w:p>
      <w:r>
        <w:t>Question 9: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10: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