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26</w:t>
      </w:r>
    </w:p>
    <w:p>
      <w:r>
        <w:t>Question 1: Find the user with the maximum followers using FOLLOWS relationship, return the user name as  'user_name' along with his follower count as 'no_of_followers'.</w:t>
      </w:r>
    </w:p>
    <w:p>
      <w:r>
        <w:t xml:space="preserve">Enter answer query as text: </w:t>
      </w:r>
    </w:p>
    <w:p>
      <w:r>
        <w:t xml:space="preserve">Screenshot of query output: </w:t>
      </w:r>
    </w:p>
    <w:p>
      <w:r>
        <w:t>Question 2: Top 10 users with the most followers, return user's screen name as 'user_screen_name' and count as 'followers' in descending order of followers.</w:t>
      </w:r>
    </w:p>
    <w:p>
      <w:r>
        <w:t xml:space="preserve">Enter answer query as text: </w:t>
      </w:r>
    </w:p>
    <w:p>
      <w:r>
        <w:t xml:space="preserve">Screenshot of query output: </w:t>
      </w:r>
    </w:p>
    <w:p>
      <w:r>
        <w:t>Question 3: Identify the most influential user(s) on Twitter (extent of how influential a user is, is directly proportional to how many tweets they post). Return the user name as 'userName' and number of tweets as 'numberOfTweets'</w:t>
      </w:r>
    </w:p>
    <w:p>
      <w:r>
        <w:t xml:space="preserve">Enter answer query as text: </w:t>
      </w:r>
    </w:p>
    <w:p>
      <w:r>
        <w:t xml:space="preserve">Screenshot of query output: </w:t>
      </w:r>
    </w:p>
    <w:p>
      <w:r>
        <w:t>Question 4: Find the top 10 trending hashtags across all users. Return the hashtag names under 'hname' and it's count as 'no_of_tweets'.</w:t>
      </w:r>
    </w:p>
    <w:p>
      <w:r>
        <w:t xml:space="preserve">Enter answer query as text: </w:t>
      </w:r>
    </w:p>
    <w:p>
      <w:r>
        <w:t xml:space="preserve">Screenshot of query output: </w:t>
      </w:r>
    </w:p>
    <w:p>
      <w:r>
        <w:t>Question 5: How many users have zero or undefined followers? Return the count as 'count'.</w:t>
      </w:r>
    </w:p>
    <w:p>
      <w:r>
        <w:t xml:space="preserve">Enter answer query as text: </w:t>
      </w:r>
    </w:p>
    <w:p>
      <w:r>
        <w:t xml:space="preserve">Screenshot of query output: </w:t>
      </w:r>
    </w:p>
    <w:p>
      <w:r>
        <w:t>Question 6: List 5 users in alphabetical order belonging to the largest weakly connected component in terms of size for 'FOLLOWS' relationship between users. Return user name as 'UserName' and component id as 'WccId'.</w:t>
      </w:r>
    </w:p>
    <w:p>
      <w:r>
        <w:t xml:space="preserve">Enter answer query as text: </w:t>
      </w:r>
    </w:p>
    <w:p>
      <w:r>
        <w:t xml:space="preserve">Screenshot of query output: </w:t>
      </w:r>
    </w:p>
    <w:p>
      <w:r>
        <w:t>Question 7: Find the number of strongly connected components in the given database, the number of users of a minimum-sized component and the number of users in a maximum-sized component based on the 'FOLLOWS' relationship between users. There are multiple strongly connected components in the database. Return the number as 'setCount', users in minimum component as 'minSetSize', and users in maximum component as 'maxSetSize'.</w:t>
      </w:r>
    </w:p>
    <w:p>
      <w:r>
        <w:t xml:space="preserve">Enter answer query as text: </w:t>
      </w:r>
    </w:p>
    <w:p>
      <w:r>
        <w:t xml:space="preserve">Screenshot of query output: </w:t>
      </w:r>
    </w:p>
    <w:p>
      <w:r>
        <w:t>Question 8: Identify a user who has a significant influence on the network based on their CONTAINS FOLLOWS, and POSTS relationship, and return the user's name and PageRank score. Return the user name as 'InfluentialUser' and his score as 'PageRank'.</w:t>
      </w:r>
    </w:p>
    <w:p>
      <w:r>
        <w:t xml:space="preserve">Enter answer query as text: </w:t>
      </w:r>
    </w:p>
    <w:p>
      <w:r>
        <w:t xml:space="preserve">Screenshot of query output: </w:t>
      </w:r>
    </w:p>
    <w:p>
      <w:r>
        <w:t>Question 9: Find the diameter of the subgraph where the relationship considered is : User- [Posts] -&gt; Tweet -[Tags]-&gt;Hashtag. Return the diameter under the column name 'diameter'.</w:t>
      </w:r>
    </w:p>
    <w:p>
      <w:r>
        <w:t xml:space="preserve">Enter answer query as text: </w:t>
      </w:r>
    </w:p>
    <w:p>
      <w:r>
        <w:t xml:space="preserve">Screenshot of query output: </w:t>
      </w:r>
    </w:p>
    <w:p>
      <w:r>
        <w:t>Question 10: Provide the names of 5 users alphabetically of a strongly connected component of size 5, based on 'FOLLOWS' relationship.</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