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29</w:t>
      </w:r>
    </w:p>
    <w:p>
      <w:r>
        <w:t>Question 1: Return the number of tweets that have a score of 0.75, based on closeness centrality, through the RETWEETED and REPLY_TO relationships. Return the number of tweets as 'count'.</w:t>
      </w:r>
    </w:p>
    <w:p>
      <w:r>
        <w:t xml:space="preserve">Enter answer query as text: </w:t>
      </w:r>
    </w:p>
    <w:p>
      <w:r>
        <w:t xml:space="preserve">Screenshot of query output: </w:t>
      </w:r>
    </w:p>
    <w:p>
      <w:r>
        <w:t>Question 2: Top 10 users with the most followers, return user's screen name as 'user_screen_name' and count as 'followers' in descending order of followers.</w:t>
      </w:r>
    </w:p>
    <w:p>
      <w:r>
        <w:t xml:space="preserve">Enter answer query as text: </w:t>
      </w:r>
    </w:p>
    <w:p>
      <w:r>
        <w:t xml:space="preserve">Screenshot of query output: </w:t>
      </w:r>
    </w:p>
    <w:p>
      <w:r>
        <w:t>Question 3: What is the most common import method used in the twitter database? Return it under the column 'method'.</w:t>
      </w:r>
    </w:p>
    <w:p>
      <w:r>
        <w:t xml:space="preserve">Enter answer query as text: </w:t>
      </w:r>
    </w:p>
    <w:p>
      <w:r>
        <w:t xml:space="preserve">Screenshot of query output: </w:t>
      </w:r>
    </w:p>
    <w:p>
      <w:r>
        <w:t>Question 4: How many users have more than 1 million followers? Return the count as 'c'.</w:t>
      </w:r>
    </w:p>
    <w:p>
      <w:r>
        <w:t xml:space="preserve">Enter answer query as text: </w:t>
      </w:r>
    </w:p>
    <w:p>
      <w:r>
        <w:t xml:space="preserve">Screenshot of query output: </w:t>
      </w:r>
    </w:p>
    <w:p>
      <w:r>
        <w:t>Question 5: How many users have 1 follower? Return the count as user_count.</w:t>
      </w:r>
    </w:p>
    <w:p>
      <w:r>
        <w:t xml:space="preserve">Enter answer query as text: </w:t>
      </w:r>
    </w:p>
    <w:p>
      <w:r>
        <w:t xml:space="preserve">Screenshot of query output: </w:t>
      </w:r>
    </w:p>
    <w:p>
      <w:r>
        <w:t>Question 6: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7: Find the diameter of the subgraph where the relationship considered is : User- [Posts] -&gt; Tweet -[Tags]-&gt;Hashtag. Return the diameter under the column name 'diameter'.</w:t>
      </w:r>
    </w:p>
    <w:p>
      <w:r>
        <w:t xml:space="preserve">Enter answer query as text: </w:t>
      </w:r>
    </w:p>
    <w:p>
      <w:r>
        <w:t xml:space="preserve">Screenshot of query output: </w:t>
      </w:r>
    </w:p>
    <w:p>
      <w:r>
        <w:t>Question 8: Provide the names of 5 users alphabetically of a strongly connected component of size 5, based on 'FOLLOWS' relationship.</w:t>
      </w:r>
    </w:p>
    <w:p>
      <w:r>
        <w:t xml:space="preserve">Enter answer query as text: </w:t>
      </w:r>
    </w:p>
    <w:p>
      <w:r>
        <w:t xml:space="preserve">Screenshot of query output: </w:t>
      </w:r>
    </w:p>
    <w:p>
      <w:r>
        <w:t>Question 9: What is the node similarity score of tweet nodes having a degree equal to or greater than 8 based on its 'TAGS' relationship .</w:t>
      </w:r>
    </w:p>
    <w:p>
      <w:r>
        <w:t xml:space="preserve">Enter answer query as text: </w:t>
      </w:r>
    </w:p>
    <w:p>
      <w:r>
        <w:t xml:space="preserve">Screenshot of query output: </w:t>
      </w:r>
    </w:p>
    <w:p>
      <w:r>
        <w:t>Question 10: Identify the most influential user(s) on Twitter (extent of how influential a user is, is directly proportional to how many tweets they post,'POSTS', and how many hashtags the tweets contain,'TAGS'). Return the user name as userName.</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