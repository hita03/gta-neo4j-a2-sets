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30</w:t>
      </w:r>
    </w:p>
    <w:p>
      <w:r>
        <w:t>Question 1: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2: Find the top 10 trending hashtags across all users. Return the hashtag names under 'hname' and it's count as 'no_of_tweets'.</w:t>
      </w:r>
    </w:p>
    <w:p>
      <w:r>
        <w:t xml:space="preserve">Enter answer query as text: </w:t>
      </w:r>
    </w:p>
    <w:p>
      <w:r>
        <w:t xml:space="preserve">Screenshot of query output: </w:t>
      </w:r>
    </w:p>
    <w:p>
      <w:r>
        <w:t>Question 3: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4: On an average, how many followers are there for a user? Return the count as avg_followers_per_user.</w:t>
      </w:r>
    </w:p>
    <w:p>
      <w:r>
        <w:t xml:space="preserve">Enter answer query as text: </w:t>
      </w:r>
    </w:p>
    <w:p>
      <w:r>
        <w:t xml:space="preserve">Screenshot of query output: </w:t>
      </w:r>
    </w:p>
    <w:p>
      <w:r>
        <w:t>Question 5: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