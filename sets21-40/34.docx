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34</w:t>
      </w:r>
    </w:p>
    <w:p>
      <w:r>
        <w:t>Question 1: Find the number of weakly connected components in the given database based on the 'FOLLOWS' relationship between users.Return the number as 'componentCount'.</w:t>
      </w:r>
    </w:p>
    <w:p>
      <w:r>
        <w:t xml:space="preserve">Enter answer query as text: </w:t>
      </w:r>
    </w:p>
    <w:p>
      <w:r>
        <w:t xml:space="preserve">Screenshot of query output: </w:t>
      </w:r>
    </w:p>
    <w:p>
      <w:r>
        <w:t>Question 2: What is the minimum node similarity score of tweets based on its 'CONTAINS' relationship. Return the value as 'similarity'.</w:t>
      </w:r>
    </w:p>
    <w:p>
      <w:r>
        <w:t xml:space="preserve">Enter answer query as text: </w:t>
      </w:r>
    </w:p>
    <w:p>
      <w:r>
        <w:t xml:space="preserve">Screenshot of query output: </w:t>
      </w:r>
    </w:p>
    <w:p>
      <w:r>
        <w:t>Question 3: Return score of the 5 topmost retweeted and replied to tweets, based on betweenness centrality, return the tweet id as 'id' and it's score as 'betweenness'.</w:t>
      </w:r>
    </w:p>
    <w:p>
      <w:r>
        <w:t xml:space="preserve">Enter answer query as text: </w:t>
      </w:r>
    </w:p>
    <w:p>
      <w:r>
        <w:t xml:space="preserve">Screenshot of query output: </w:t>
      </w:r>
    </w:p>
    <w:p>
      <w:r>
        <w:t>Question 4: Find the top 10 trending hashtags across all users. Return the hashtag names under 'hname' and it's count as 'no_of_tweets'.</w:t>
      </w:r>
    </w:p>
    <w:p>
      <w:r>
        <w:t xml:space="preserve">Enter answer query as text: </w:t>
      </w:r>
    </w:p>
    <w:p>
      <w:r>
        <w:t xml:space="preserve">Screenshot of query output: </w:t>
      </w:r>
    </w:p>
    <w:p>
      <w:r>
        <w:t>Question 5: How many users have zero or undefined followers? Return the count as 'count'.</w:t>
      </w:r>
    </w:p>
    <w:p>
      <w:r>
        <w:t xml:space="preserve">Enter answer query as text: </w:t>
      </w:r>
    </w:p>
    <w:p>
      <w:r>
        <w:t xml:space="preserve">Screenshot of query output: </w:t>
      </w:r>
    </w:p>
    <w:p>
      <w:r>
        <w:t>Question 6: List the tags that co-occurs with the tag name 'podcast', and it's frequency(the number of questions it co-occurs with) ordered by frequency in descending order. Return tag name as 'tag_name', frequency as 'freq'.</w:t>
      </w:r>
    </w:p>
    <w:p>
      <w:r>
        <w:t xml:space="preserve">Enter answer query as text: </w:t>
      </w:r>
    </w:p>
    <w:p>
      <w:r>
        <w:t xml:space="preserve">Screenshot of query output: </w:t>
      </w:r>
    </w:p>
    <w:p>
      <w:r>
        <w:t>Question 7: List 5 users in alphabetical order belonging to the largest weakly connected component in terms of size for 'FOLLOWS' relationship between users. Return user name as 'UserName' and component id as 'WccId'.</w:t>
      </w:r>
    </w:p>
    <w:p>
      <w:r>
        <w:t xml:space="preserve">Enter answer query as text: </w:t>
      </w:r>
    </w:p>
    <w:p>
      <w:r>
        <w:t xml:space="preserve">Screenshot of query output: </w:t>
      </w:r>
    </w:p>
    <w:p>
      <w:r>
        <w:t>Question 8: What is the node similarity score of tweet nodes having a degree equal to or greater than 8 based on its 'TAGS' relationship .</w:t>
      </w:r>
    </w:p>
    <w:p>
      <w:r>
        <w:t xml:space="preserve">Enter answer query as text: </w:t>
      </w:r>
    </w:p>
    <w:p>
      <w:r>
        <w:t xml:space="preserve">Screenshot of query output: </w:t>
      </w:r>
    </w:p>
    <w:p>
      <w:r>
        <w:t>Question 9: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p>
      <w:r>
        <w:t>Question 10: Find the number of strongly connected components in the given database, the number of users of a minimum-sized component and the number of users in a maximum-sized component based on the 'FOLLOWS' relationship between users. There are multiple strongly connected components in the database. Return the number as 'setCount', users in minimum component as 'minSetSize', and users in maximum component as 'maxSetSize'.</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