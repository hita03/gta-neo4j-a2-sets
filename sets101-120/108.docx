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108</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List the tags of a question whose answer has the highest score?Return tag names as 'tag_name'</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How many questions have no accepted answer? Return the question count as 'question_count'.</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