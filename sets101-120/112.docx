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112</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4: List the tags of a question whose answer has the highest score?Return tag names as 'tag_name'</w:t>
      </w:r>
    </w:p>
    <w:p>
      <w:r>
        <w:t xml:space="preserve">Enter answer query as text: </w:t>
      </w:r>
    </w:p>
    <w:p>
      <w:r>
        <w:t xml:space="preserve">Screenshot of query output: </w:t>
      </w:r>
    </w:p>
    <w:p>
      <w:r>
        <w:t>Question 5: Which question title has the maximum answer count? Return title as 'qtitle'.</w:t>
      </w:r>
    </w:p>
    <w:p>
      <w:r>
        <w:t xml:space="preserve">Enter answer query as text: </w:t>
      </w:r>
    </w:p>
    <w:p>
      <w:r>
        <w:t xml:space="preserve">Screenshot of query output: </w:t>
      </w:r>
    </w:p>
    <w:p>
      <w:r>
        <w:t>Question 6: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9: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10: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