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120</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9: List the number of answers that aren't accepted for the question with maximum answers. Return the number as 'count'.</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