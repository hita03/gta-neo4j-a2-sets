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162</w:t>
      </w:r>
    </w:p>
    <w:p>
      <w:r>
        <w:t>Question 1: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2: List the tags of a question whose answer has the highest score?Return tag names as 'tag_name'</w:t>
      </w:r>
    </w:p>
    <w:p>
      <w:r>
        <w:t xml:space="preserve">Enter answer query as text: </w:t>
      </w:r>
    </w:p>
    <w:p>
      <w:r>
        <w:t xml:space="preserve">Screenshot of query output: </w:t>
      </w:r>
    </w:p>
    <w:p>
      <w:r>
        <w:t>Question 3: How many questions have been viewed more than a hundred times and still been left unanswered? Return the question count as 'questionCount'.</w:t>
      </w:r>
    </w:p>
    <w:p>
      <w:r>
        <w:t xml:space="preserve">Enter answer query as text: </w:t>
      </w:r>
    </w:p>
    <w:p>
      <w:r>
        <w:t xml:space="preserve">Screenshot of query output: </w:t>
      </w:r>
    </w:p>
    <w:p>
      <w:r>
        <w:t>Question 4: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5: Return the degree distributions of the top 20 most tagged topics. Return tag name as 'tag' and degree of that particular tag as 'degree' ordered by degree in non increasing order.</w:t>
      </w:r>
    </w:p>
    <w:p>
      <w:r>
        <w:t xml:space="preserve">Enter answer query as text: </w:t>
      </w:r>
    </w:p>
    <w:p>
      <w:r>
        <w:t xml:space="preserve">Screenshot of query output: </w:t>
      </w:r>
    </w:p>
    <w:p>
      <w:r>
        <w:t>Question 6: List the top 5 most active users in terms of commenting on questions. Return the user name as 'UserName' and count of commented questions as 'CommentedQuestions' ordered by the count of commented questions in non increasing order.</w:t>
      </w:r>
    </w:p>
    <w:p>
      <w:r>
        <w:t xml:space="preserve">Enter answer query as text: </w:t>
      </w:r>
    </w:p>
    <w:p>
      <w:r>
        <w:t xml:space="preserve">Screenshot of query output: </w:t>
      </w:r>
    </w:p>
    <w:p>
      <w:r>
        <w:t>Question 7: Using Jaccard's method, compute the similarity of all tags based on the question they were TAGGED to and return the URLs of the least similar pair of tags and their score. Return tag 1's url as 't1' and tag 2's url as 't2' and Jaccard similarity score as 'score'.</w:t>
      </w:r>
    </w:p>
    <w:p>
      <w:r>
        <w:t xml:space="preserve">Enter answer query as text: </w:t>
      </w:r>
    </w:p>
    <w:p>
      <w:r>
        <w:t xml:space="preserve">Screenshot of query output: </w:t>
      </w:r>
    </w:p>
    <w:p>
      <w:r>
        <w:t>Question 8: Consider a user who has commented on and provided the answer to his/her own question. How many such distinct questions exist? Return the question count as 'count'.</w:t>
      </w:r>
    </w:p>
    <w:p>
      <w:r>
        <w:t xml:space="preserve">Enter answer query as text: </w:t>
      </w:r>
    </w:p>
    <w:p>
      <w:r>
        <w:t xml:space="preserve">Screenshot of query output: </w:t>
      </w:r>
    </w:p>
    <w:p>
      <w:r>
        <w:t>Question 9: Run a Louvain community detection algorithm to identify communities within the dataset, using all nodes and all relationships, and return the count of total detected communities as 'communityCount'</w:t>
      </w:r>
    </w:p>
    <w:p>
      <w:r>
        <w:t xml:space="preserve">Enter answer query as text: </w:t>
      </w:r>
    </w:p>
    <w:p>
      <w:r>
        <w:t xml:space="preserve">Screenshot of query output: </w:t>
      </w:r>
    </w:p>
    <w:p>
      <w:r>
        <w:t>Question 10: How many distinct users have COMMENTED on their own ASKED question? Return the users count as 'count'.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