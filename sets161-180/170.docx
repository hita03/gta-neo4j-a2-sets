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170</w:t>
      </w:r>
    </w:p>
    <w:p>
      <w:r>
        <w:t>Question 1: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2: How many users have not provided answers on the stack overflow site? Return the users count as 'count'</w:t>
      </w:r>
    </w:p>
    <w:p>
      <w:r>
        <w:t xml:space="preserve">Enter answer query as text: </w:t>
      </w:r>
    </w:p>
    <w:p>
      <w:r>
        <w:t xml:space="preserve">Screenshot of query output: </w:t>
      </w:r>
    </w:p>
    <w:p>
      <w:r>
        <w:t>Question 3: Return the degree distributions of the top 20 most tagged topics. Return tag name as 'tag' and degree of that particular tag as 'degree' ordered by degree in non increasing order.</w:t>
      </w:r>
    </w:p>
    <w:p>
      <w:r>
        <w:t xml:space="preserve">Enter answer query as text: </w:t>
      </w:r>
    </w:p>
    <w:p>
      <w:r>
        <w:t xml:space="preserve">Screenshot of query output: </w:t>
      </w:r>
    </w:p>
    <w:p>
      <w:r>
        <w:t>Question 4: What are the least similar questions based on its TAGGED relationship? Return question titles as 'q1' and 'q2' and its node similarity score as 'similarity'.</w:t>
      </w:r>
    </w:p>
    <w:p>
      <w:r>
        <w:t xml:space="preserve">Enter answer query as text: </w:t>
      </w:r>
    </w:p>
    <w:p>
      <w:r>
        <w:t xml:space="preserve">Screenshot of query output: </w:t>
      </w:r>
    </w:p>
    <w:p>
      <w:r>
        <w:t>Question 5: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6: List the tags that co-occurs with the tag name 'ruby', and it's frequency(the number of questions it co-occurs with) ordered by frequency in descending order. Return tag name as 'tag_name', frequency as 'freq'</w:t>
      </w:r>
    </w:p>
    <w:p>
      <w:r>
        <w:t xml:space="preserve">Enter answer query as text: </w:t>
      </w:r>
    </w:p>
    <w:p>
      <w:r>
        <w:t xml:space="preserve">Screenshot of query output: </w:t>
      </w:r>
    </w:p>
    <w:p>
      <w:r>
        <w:t>Question 7: How many distinct users have COMMENTED on their own ASKED question? Return the users count as 'count'.</w:t>
      </w:r>
    </w:p>
    <w:p>
      <w:r>
        <w:t xml:space="preserve">Enter answer query as text: </w:t>
      </w:r>
    </w:p>
    <w:p>
      <w:r>
        <w:t xml:space="preserve">Screenshot of query output: </w:t>
      </w:r>
    </w:p>
    <w:p>
      <w:r>
        <w:t>Question 8: Consider a user who has commented on and provided the answer to his/her own question. How many such distinct questions exist? Return the question count as 'count'.</w:t>
      </w:r>
    </w:p>
    <w:p>
      <w:r>
        <w:t xml:space="preserve">Enter answer query as text: </w:t>
      </w:r>
    </w:p>
    <w:p>
      <w:r>
        <w:t xml:space="preserve">Screenshot of query output: </w:t>
      </w:r>
    </w:p>
    <w:p>
      <w:r>
        <w:t>Question 9: List the tag that co-occurs with the tag name 'java', and has the highest frequency(the number of questions it co-occurs with) Return the tag name as 'tag_name', frequency as 'freq'</w:t>
      </w:r>
    </w:p>
    <w:p>
      <w:r>
        <w:t xml:space="preserve">Enter answer query as text: </w:t>
      </w:r>
    </w:p>
    <w:p>
      <w:r>
        <w:t xml:space="preserve">Screenshot of query output: </w:t>
      </w:r>
    </w:p>
    <w:p>
      <w:r>
        <w:t>Question 10: How many distinct users have ASKED and PROVIDED answers to their own question? Return the users count as 'count'.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