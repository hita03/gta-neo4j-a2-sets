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122</w:t>
      </w:r>
    </w:p>
    <w:p>
      <w:r>
        <w:t>Question 1: How many questions have been left unanswered? Return the count as 'count'</w:t>
      </w:r>
    </w:p>
    <w:p>
      <w:r>
        <w:t xml:space="preserve">Enter answer query as text: </w:t>
      </w:r>
    </w:p>
    <w:p>
      <w:r>
        <w:t xml:space="preserve">Screenshot of query output: </w:t>
      </w:r>
    </w:p>
    <w:p>
      <w:r>
        <w:t>Question 2: How many users have not asked any question on stack overflow? Return the users count as 'count'</w:t>
      </w:r>
    </w:p>
    <w:p>
      <w:r>
        <w:t xml:space="preserve">Enter answer query as text: </w:t>
      </w:r>
    </w:p>
    <w:p>
      <w:r>
        <w:t xml:space="preserve">Screenshot of query output: </w:t>
      </w:r>
    </w:p>
    <w:p>
      <w:r>
        <w:t>Question 3: List the top 5 most popular tags and their count ' with respect to the number of questions that tag them. Return the tagname as “tag_name” and count of tags as “count” ordered by count in non increasing order</w:t>
      </w:r>
    </w:p>
    <w:p>
      <w:r>
        <w:t xml:space="preserve">Enter answer query as text: </w:t>
      </w:r>
    </w:p>
    <w:p>
      <w:r>
        <w:t xml:space="preserve">Screenshot of query output: </w:t>
      </w:r>
    </w:p>
    <w:p>
      <w:r>
        <w:t>Question 4: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5: Find the degree distributions of the tags co-occurring with tag name 'ruby' (limit to 10), in descending order of frequency. Return tag name as 'tag_name' , their frequency as 'freq' and their degree as 'degree' .</w:t>
      </w:r>
    </w:p>
    <w:p>
      <w:r>
        <w:t xml:space="preserve">Enter answer query as text: </w:t>
      </w:r>
    </w:p>
    <w:p>
      <w:r>
        <w:t xml:space="preserve">Screenshot of query output: </w:t>
      </w:r>
    </w:p>
    <w:p>
      <w:r>
        <w:t>Question 6: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7: Run a Louvain community detection algorithm to identify communities within the dataset, using all nodes and all relationships, and return the community id of the node whose property name is 'pearson' as 'communityId'</w:t>
      </w:r>
    </w:p>
    <w:p>
      <w:r>
        <w:t xml:space="preserve">Enter answer query as text: </w:t>
      </w:r>
    </w:p>
    <w:p>
      <w:r>
        <w:t xml:space="preserve">Screenshot of query output: </w:t>
      </w:r>
    </w:p>
    <w:p>
      <w:r>
        <w:t>Question 8: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p>
      <w:r>
        <w:t>Question 9: Find the most influential tag based on page rank score, using 'TAGGED' relationship, or are all tags influential? Explain your answer, and return the score of the most influential tag(s) as 'score'</w:t>
      </w:r>
    </w:p>
    <w:p>
      <w:r>
        <w:t xml:space="preserve">Enter answer query as text: </w:t>
      </w:r>
    </w:p>
    <w:p>
      <w:r>
        <w:t xml:space="preserve">Screenshot of query output: </w:t>
      </w:r>
    </w:p>
    <w:p>
      <w:r>
        <w:t>Question 10: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