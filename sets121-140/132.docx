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132</w:t>
      </w:r>
    </w:p>
    <w:p>
      <w:r>
        <w:t>Question 1: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5: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6: How many distinct users have ASKED and PROVIDED answers to their own question? Return the users count as 'count'.</w:t>
      </w:r>
    </w:p>
    <w:p>
      <w:r>
        <w:t xml:space="preserve">Enter answer query as text: </w:t>
      </w:r>
    </w:p>
    <w:p>
      <w:r>
        <w:t xml:space="preserve">Screenshot of query output: </w:t>
      </w:r>
    </w:p>
    <w:p>
      <w:r>
        <w:t>Question 7: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9: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10: How many questions have no accepted answer? Return the question count as 'question_count'.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