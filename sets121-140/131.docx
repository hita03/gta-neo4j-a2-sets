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Stack Overflow Set 131</w:t>
      </w:r>
    </w:p>
    <w:p>
      <w:r>
        <w:t>Question 1: How many questions have been viewed more than a hundred times and still been left unanswered? Return the question count as 'questionCount'.</w:t>
      </w:r>
    </w:p>
    <w:p>
      <w:r>
        <w:t xml:space="preserve">Enter answer query as text: </w:t>
      </w:r>
    </w:p>
    <w:p>
      <w:r>
        <w:t xml:space="preserve">Screenshot of query output: </w:t>
      </w:r>
    </w:p>
    <w:p>
      <w:r>
        <w:t>Question 2: Determine which programming language or technology tags are at the core of discussions and widely used based on the number of questions that tag it. Return the tag name as 'Tag' and the question count as 'questionCount'</w:t>
      </w:r>
    </w:p>
    <w:p>
      <w:r>
        <w:t xml:space="preserve">Enter answer query as text: </w:t>
      </w:r>
    </w:p>
    <w:p>
      <w:r>
        <w:t xml:space="preserve">Screenshot of query output: </w:t>
      </w:r>
    </w:p>
    <w:p>
      <w:r>
        <w:t>Question 3: What are the least similar questions based on its TAGGED relationship? Return question titles as 'q1' and 'q2' and its node similarity score as 'similarity'.</w:t>
      </w:r>
    </w:p>
    <w:p>
      <w:r>
        <w:t xml:space="preserve">Enter answer query as text: </w:t>
      </w:r>
    </w:p>
    <w:p>
      <w:r>
        <w:t xml:space="preserve">Screenshot of query output: </w:t>
      </w:r>
    </w:p>
    <w:p>
      <w:r>
        <w:t>Question 4: How many questions have been left unanswered? Return the count as 'count'</w:t>
      </w:r>
    </w:p>
    <w:p>
      <w:r>
        <w:t xml:space="preserve">Enter answer query as text: </w:t>
      </w:r>
    </w:p>
    <w:p>
      <w:r>
        <w:t xml:space="preserve">Screenshot of query output: </w:t>
      </w:r>
    </w:p>
    <w:p>
      <w:r>
        <w:t>Question 5: How many users have not asked any question on stack overflow? Return the users count as 'count'</w:t>
      </w:r>
    </w:p>
    <w:p>
      <w:r>
        <w:t xml:space="preserve">Enter answer query as text: </w:t>
      </w:r>
    </w:p>
    <w:p>
      <w:r>
        <w:t xml:space="preserve">Screenshot of query output: </w:t>
      </w:r>
    </w:p>
    <w:p>
      <w:r>
        <w:t>Question 6: How many distinct users have COMMENTED on their own ASKED question? Return the users count as 'count'.</w:t>
      </w:r>
    </w:p>
    <w:p>
      <w:r>
        <w:t xml:space="preserve">Enter answer query as text: </w:t>
      </w:r>
    </w:p>
    <w:p>
      <w:r>
        <w:t xml:space="preserve">Screenshot of query output: </w:t>
      </w:r>
    </w:p>
    <w:p>
      <w:r>
        <w:t>Question 7: How many questions have no accepted answer? Return the question count as 'question_count'.</w:t>
      </w:r>
    </w:p>
    <w:p>
      <w:r>
        <w:t xml:space="preserve">Enter answer query as text: </w:t>
      </w:r>
    </w:p>
    <w:p>
      <w:r>
        <w:t xml:space="preserve">Screenshot of query output: </w:t>
      </w:r>
    </w:p>
    <w:p>
      <w:r>
        <w:t>Question 8: Run a Louvain community detection algorithm to identify communities within the dataset, using all nodes and all relationships, and return the count of total detected communities as 'communityCount'</w:t>
      </w:r>
    </w:p>
    <w:p>
      <w:r>
        <w:t xml:space="preserve">Enter answer query as text: </w:t>
      </w:r>
    </w:p>
    <w:p>
      <w:r>
        <w:t xml:space="preserve">Screenshot of query output: </w:t>
      </w:r>
    </w:p>
    <w:p>
      <w:r>
        <w:t>Question 9: Run a Louvain community detection algorithm to identify communities within the dataset, using all nodes and all relationships, and return the community id of the node whose property name is 'pearson' as 'communityId'</w:t>
      </w:r>
    </w:p>
    <w:p>
      <w:r>
        <w:t xml:space="preserve">Enter answer query as text: </w:t>
      </w:r>
    </w:p>
    <w:p>
      <w:r>
        <w:t xml:space="preserve">Screenshot of query output: </w:t>
      </w:r>
    </w:p>
    <w:p>
      <w:r>
        <w:t>Question 10: List the number of answers that aren't accepted for the question with maximum answers. Return the number as 'count'.</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