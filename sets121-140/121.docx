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121</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How many questions have been left unanswered? Return the count as 'count'</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9: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10: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