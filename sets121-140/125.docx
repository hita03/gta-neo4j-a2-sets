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125</w:t>
      </w:r>
    </w:p>
    <w:p>
      <w:r>
        <w:t>Question 1: How many users have not asked any question on stack overflow? Return the users count as 'count'</w:t>
      </w:r>
    </w:p>
    <w:p>
      <w:r>
        <w:t xml:space="preserve">Enter answer query as text: </w:t>
      </w:r>
    </w:p>
    <w:p>
      <w:r>
        <w:t xml:space="preserve">Screenshot of query output: </w:t>
      </w:r>
    </w:p>
    <w:p>
      <w:r>
        <w:t>Question 2: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3: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4: How many questions have been left unanswered? Return the count as 'count'</w:t>
      </w:r>
    </w:p>
    <w:p>
      <w:r>
        <w:t xml:space="preserve">Enter answer query as text: </w:t>
      </w:r>
    </w:p>
    <w:p>
      <w:r>
        <w:t xml:space="preserve">Screenshot of query output: </w:t>
      </w:r>
    </w:p>
    <w:p>
      <w:r>
        <w:t>Question 5: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6: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p>
      <w:r>
        <w:t>Question 7: List the tags that co-occurs with the tag name 'ruby',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8: Run a Louvain community detection algorithm to identify communities within the dataset, using all nodes and all relationships, and return the count of total detected communities as 'communityCount'</w:t>
      </w:r>
    </w:p>
    <w:p>
      <w:r>
        <w:t xml:space="preserve">Enter answer query as text: </w:t>
      </w:r>
    </w:p>
    <w:p>
      <w:r>
        <w:t xml:space="preserve">Screenshot of query output: </w:t>
      </w:r>
    </w:p>
    <w:p>
      <w:r>
        <w:t>Question 9: Consider a user who has commented on and provided the answer to his/her own question. How many such distinct questions exist? Return the question count as 'count'.</w:t>
      </w:r>
    </w:p>
    <w:p>
      <w:r>
        <w:t xml:space="preserve">Enter answer query as text: </w:t>
      </w:r>
    </w:p>
    <w:p>
      <w:r>
        <w:t xml:space="preserve">Screenshot of query output: </w:t>
      </w:r>
    </w:p>
    <w:p>
      <w:r>
        <w:t>Question 10: List the number of answers that aren't accepted for the question with maximum answers. Return the number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