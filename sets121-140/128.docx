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128</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7: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8: How many distinct users have COMMENTED on their own ASKED question? Return the users count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10: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