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151</w:t>
      </w:r>
    </w:p>
    <w:p>
      <w:r>
        <w:t>Question 1: How many users have not asked any question on stack overflow? Return the users count as 'count'</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7: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