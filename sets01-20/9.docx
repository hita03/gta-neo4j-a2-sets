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9</w:t>
      </w:r>
    </w:p>
    <w:p>
      <w:r>
        <w:t>Question 1: List the user who follows maximum number of other users, return the user's name as 'user_name' and his following count as 'following'.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Find the user with the maximum followers using FOLLOWS relationship, return the user name as  'user_name' along with his follower count as 'no_of_followers'.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List the the user(s) with 5 tweets (Twitter posts), ordered alphabetically by username. Return the user names under 'userName'.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How many users have non zero followers? Return the count as 'user_count'.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How many users have more than average/mean number of followers. Return the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Identify the most influential user(s) on Twitter (extent of how influential a user is, is directly proportional to how many tweets they post,'POSTS', and how many hashtags the tweets contain,'TAGS'). Return the user name as userName.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What is the node similarity score of tweet nodes having a degree equal to or greater than 8 based on its 'TAGS' relationship 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Identify a tweet that has propagated widely through the network, connecting with a diverse set of users and hashtags through MENTIONS, RETWEETS and TAGS. (Hint: the tweet will have the highest number of incoming edges of MENTIONS, RETWEETS and TAGS). Return the tweet id as 'ViralTweet'.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