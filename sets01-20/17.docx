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17</w:t>
      </w:r>
    </w:p>
    <w:p>
      <w:r>
        <w:t>Question 1: List the user who follows maximum number of other users, return the user's name as 'user_name' and his following count as 'following'.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Find the top 10 trending hashtags across all users. Return the hashtag names under 'hname' and it's count as 'no_of_tweets'.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What is the minimum node similarity score of tweets based on its 'TAGS'. Return the value as 'similarity'.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What is the minimum node similarity score of tweets based on its 'CONTAINS' relationship. Return the value as 'similarity'.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Find the top 3 most favourited links. Return the url as 'url' and favourites as 'favourites' by descending order of favourites.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List the distinct hashtags, as the column name 'tag', for the tweet containing the text 'scala'.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Identify the most influential user(s) on Twitter (extent of how influential a user is, is directly proportional to how many tweets they post,'POSTS', and how many hashtags the tweets contain,'TAGS'). Return the user name as userName.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Name a user who doesn't follow anyone who follows him/her or is not followed by anyone who he/she follows and belongs to the location 'Jezero Crater, Mars'. Return the user name as 'UserName', component id as 'ComponentId', location as 'Location'.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