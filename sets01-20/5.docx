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5</w:t>
      </w:r>
    </w:p>
    <w:p>
      <w:r>
        <w:t>Question 1: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On an average, how many followers are there for a user? Return the count as avg_followers_per_user.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