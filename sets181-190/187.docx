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t>Stack Overflow Set 187</w:t>
      </w:r>
    </w:p>
    <w:p>
      <w:r>
        <w:t>Question 1: Determine which programming language or technology tags are at the core of discussions and widely used based on the number of questions that tag it. Return the tag name as 'Tag' and the question count as 'questionCount'</w:t>
      </w:r>
    </w:p>
    <w:p>
      <w:r>
        <w:t xml:space="preserve">Enter answer query as text: </w:t>
      </w:r>
    </w:p>
    <w:p>
      <w:r>
        <w:t xml:space="preserve">Screenshot of query output: </w:t>
      </w:r>
    </w:p>
    <w:p>
      <w:r>
        <w:t>Question 2: How many users have not asked any question on stack overflow? Return the users count as 'count'</w:t>
      </w:r>
    </w:p>
    <w:p>
      <w:r>
        <w:t xml:space="preserve">Enter answer query as text: </w:t>
      </w:r>
    </w:p>
    <w:p>
      <w:r>
        <w:t xml:space="preserve">Screenshot of query output: </w:t>
      </w:r>
    </w:p>
    <w:p>
      <w:r>
        <w:t>Question 3: How many users have not provided answers on the stack overflow site? Return the users count as 'count'</w:t>
      </w:r>
    </w:p>
    <w:p>
      <w:r>
        <w:t xml:space="preserve">Enter answer query as text: </w:t>
      </w:r>
    </w:p>
    <w:p>
      <w:r>
        <w:t xml:space="preserve">Screenshot of query output: </w:t>
      </w:r>
    </w:p>
    <w:p>
      <w:r>
        <w:t>Question 4: Which question title has the maximum answer count? Return title as 'qtitle'.</w:t>
      </w:r>
    </w:p>
    <w:p>
      <w:r>
        <w:t xml:space="preserve">Enter answer query as text: </w:t>
      </w:r>
    </w:p>
    <w:p>
      <w:r>
        <w:t xml:space="preserve">Screenshot of query output: </w:t>
      </w:r>
    </w:p>
    <w:p>
      <w:r>
        <w:t>Question 5: What is the maximum number of tags a question can belong to? Return the question title of that particular question with maximum tags as 'title' and the count of maximum tags as 'tag_count'</w:t>
      </w:r>
    </w:p>
    <w:p>
      <w:r>
        <w:t xml:space="preserve">Enter answer query as text: </w:t>
      </w:r>
    </w:p>
    <w:p>
      <w:r>
        <w:t xml:space="preserve">Screenshot of query output: </w:t>
      </w:r>
    </w:p>
    <w:p>
      <w:r>
        <w:t>Question 6: List the number of answers that aren't accepted for the question with maximum answers. Return the number as 'count'.</w:t>
      </w:r>
    </w:p>
    <w:p>
      <w:r>
        <w:t xml:space="preserve">Enter answer query as text: </w:t>
      </w:r>
    </w:p>
    <w:p>
      <w:r>
        <w:t xml:space="preserve">Screenshot of query output: </w:t>
      </w:r>
    </w:p>
    <w:p>
      <w:r>
        <w:t>Question 7: How many distinct users have COMMENTED on their own ASKED question? Return the users count as 'count'.</w:t>
      </w:r>
    </w:p>
    <w:p>
      <w:r>
        <w:t xml:space="preserve">Enter answer query as text: </w:t>
      </w:r>
    </w:p>
    <w:p>
      <w:r>
        <w:t xml:space="preserve">Screenshot of query output: </w:t>
      </w:r>
    </w:p>
    <w:p>
      <w:r>
        <w:t>Question 8: Identify the most influential user in the dataset based on their interactions, or do all the users have the same influence? Explain with output.</w:t>
      </w:r>
    </w:p>
    <w:p>
      <w:r>
        <w:t xml:space="preserve">Enter answer query as text: </w:t>
      </w:r>
    </w:p>
    <w:p>
      <w:r>
        <w:t xml:space="preserve">Screenshot of query output: </w:t>
      </w:r>
    </w:p>
    <w:p>
      <w:r>
        <w:t>Question 9: Consider a user who has commented on and provided the answer to his/her own question. How many such comments exist? Note that a user may have left multiple comments on the question he asked and answered. Return the comment count as 'count'.</w:t>
      </w:r>
    </w:p>
    <w:p>
      <w:r>
        <w:t xml:space="preserve">Enter answer query as text: </w:t>
      </w:r>
    </w:p>
    <w:p>
      <w:r>
        <w:t xml:space="preserve">Screenshot of query output: </w:t>
      </w:r>
    </w:p>
    <w:p>
      <w:r>
        <w:t>Question 10: Create a virtual relationship between the tag with tag name 'ruby' and it's co-occurring tags using APOC library. The virtual relationship created should have the type 'SIMILAR' ([:SIMILAR]) and property 'freq' equal to the number of times the tag has co-occurred in questions with the tag named 'ruby'. The screenshot of the graph is expected.</w:t>
      </w:r>
    </w:p>
    <w:p>
      <w:r>
        <w:t xml:space="preserve">Enter answer query as text: </w:t>
      </w:r>
    </w:p>
    <w:p>
      <w:r>
        <w:t xml:space="preserve">Screenshot of query output: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