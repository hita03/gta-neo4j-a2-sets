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42</w:t>
      </w:r>
    </w:p>
    <w:p>
      <w:r>
        <w:t>Question 1: What is the most common import method used in the twitter database? Return it under the column 'method'.</w:t>
      </w:r>
    </w:p>
    <w:p>
      <w:r>
        <w:t xml:space="preserve">Enter answer query as text: </w:t>
      </w:r>
    </w:p>
    <w:p>
      <w:r>
        <w:t xml:space="preserve">Screenshot of query output: </w:t>
      </w:r>
    </w:p>
    <w:p>
      <w:r>
        <w:t>Question 2: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3: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4: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7: List the distinct hashtags, as the column name 'tag', for the tweet containing the text 'java'.</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10: List the distinct hashtags, as the column name 'tag', for the tweet containing the text 'scala'.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