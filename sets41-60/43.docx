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43</w:t>
      </w:r>
    </w:p>
    <w:p>
      <w:r>
        <w:t>Question 1: Find the top 5 hashtags for user whose label is 'Me'. Return the hashtag names under 'hname' and it's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