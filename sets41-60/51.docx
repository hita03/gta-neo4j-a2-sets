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51</w:t>
      </w:r>
    </w:p>
    <w:p>
      <w:r>
        <w:t>Question 1: What is the most common import method used in the twitter database? Return it under the column 'method'.</w:t>
      </w:r>
    </w:p>
    <w:p>
      <w:r>
        <w:t xml:space="preserve">Enter answer query as text: </w:t>
      </w:r>
    </w:p>
    <w:p>
      <w:r>
        <w:t xml:space="preserve">Screenshot of query output: </w:t>
      </w:r>
    </w:p>
    <w:p>
      <w:r>
        <w:t>Question 2: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3: What is the minimum node similarity score of tweets based on its 'CONTAINS' relationship. Return the value as 'similarity'.</w:t>
      </w:r>
    </w:p>
    <w:p>
      <w:r>
        <w:t xml:space="preserve">Enter answer query as text: </w:t>
      </w:r>
    </w:p>
    <w:p>
      <w:r>
        <w:t xml:space="preserve">Screenshot of query output: </w:t>
      </w:r>
    </w:p>
    <w:p>
      <w:r>
        <w:t>Question 4: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5: How many users have non zero followers? Return the count as 'user_count'.</w:t>
      </w:r>
    </w:p>
    <w:p>
      <w:r>
        <w:t xml:space="preserve">Enter answer query as text: </w:t>
      </w:r>
    </w:p>
    <w:p>
      <w:r>
        <w:t xml:space="preserve">Screenshot of query output: </w:t>
      </w:r>
    </w:p>
    <w:p>
      <w:r>
        <w:t>Question 6: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7: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List the distinct hashtags, as the column name 'tag', for the tweet containing the text 'scala'.</w:t>
      </w:r>
    </w:p>
    <w:p>
      <w:r>
        <w:t xml:space="preserve">Enter answer query as text: </w:t>
      </w:r>
    </w:p>
    <w:p>
      <w:r>
        <w:t xml:space="preserve">Screenshot of query output: </w:t>
      </w:r>
    </w:p>
    <w:p>
      <w:r>
        <w:t>Question 10: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