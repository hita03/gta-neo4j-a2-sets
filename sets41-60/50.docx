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50</w:t>
      </w:r>
    </w:p>
    <w:p>
      <w:r>
        <w:t>Question 1: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1 follower? Return the count as user_count.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