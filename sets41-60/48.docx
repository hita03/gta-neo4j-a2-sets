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48</w:t>
      </w:r>
    </w:p>
    <w:p>
      <w:r>
        <w:t>Question 1: Return score of the 5 topmost retweeted and replied to tweets, based on betweenness centrality, return the tweet id as 'id' and it's score as 'betweenness'.</w:t>
      </w:r>
    </w:p>
    <w:p>
      <w:r>
        <w:t xml:space="preserve">Enter answer query as text: </w:t>
      </w:r>
    </w:p>
    <w:p>
      <w:r>
        <w:t xml:space="preserve">Screenshot of query output: </w:t>
      </w:r>
    </w:p>
    <w:p>
      <w:r>
        <w:t>Question 2: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3: How many users have non zero followers? Return the count as 'user_count'.</w:t>
      </w:r>
    </w:p>
    <w:p>
      <w:r>
        <w:t xml:space="preserve">Enter answer query as text: </w:t>
      </w:r>
    </w:p>
    <w:p>
      <w:r>
        <w:t xml:space="preserve">Screenshot of query output: </w:t>
      </w:r>
    </w:p>
    <w:p>
      <w:r>
        <w:t>Question 4: How many users have more than average/mean number of followers. Return the count as 'count'.</w:t>
      </w:r>
    </w:p>
    <w:p>
      <w:r>
        <w:t xml:space="preserve">Enter answer query as text: </w:t>
      </w:r>
    </w:p>
    <w:p>
      <w:r>
        <w:t xml:space="preserve">Screenshot of query output: </w:t>
      </w:r>
    </w:p>
    <w:p>
      <w:r>
        <w:t>Question 5: How many users have 1 follower? Return the count as user_count.</w:t>
      </w:r>
    </w:p>
    <w:p>
      <w:r>
        <w:t xml:space="preserve">Enter answer query as text: </w:t>
      </w:r>
    </w:p>
    <w:p>
      <w:r>
        <w:t xml:space="preserve">Screenshot of query output: </w:t>
      </w:r>
    </w:p>
    <w:p>
      <w:r>
        <w:t>Question 6: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7: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8: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9: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10: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