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41</w:t>
      </w:r>
    </w:p>
    <w:p>
      <w:r>
        <w:t>Question 1: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Return score of the 5 topmost retweeted and replied to tweets, based on betweenness centrality, return the tweet id as 'id' and it's score as 'betweenness'.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